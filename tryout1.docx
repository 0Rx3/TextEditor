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Sans Serif" w:hAnsi="Sans Serif"/>
          <w:b/>
          <w:i w:val="0"/>
          <w:sz w:val="18"/>
          <w:u w:val="none"/>
        </w:rPr>
        <w:t>asd</w:t>
      </w:r>
      <w:r>
        <w:rPr>
          <w:rFonts w:ascii="Sans Serif" w:hAnsi="Sans Serif"/>
          <w:b w:val="0"/>
          <w:i w:val="0"/>
          <w:sz w:val="18"/>
          <w:u w:val="none"/>
        </w:rPr>
      </w:r>
    </w:p>
    <w:p>
      <w:r>
        <w:rPr>
          <w:rFonts w:ascii="Sans Serif" w:hAnsi="Sans Serif"/>
          <w:b/>
          <w:i w:val="0"/>
          <w:sz w:val="18"/>
          <w:u w:val="none"/>
        </w:rPr>
        <w:t>fas</w:t>
      </w:r>
    </w:p>
    <w:p>
      <w:r>
        <w:rPr>
          <w:rFonts w:ascii="Sans Serif" w:hAnsi="Sans Serif"/>
          <w:b/>
          <w:i w:val="0"/>
          <w:sz w:val="18"/>
          <w:u w:val="none"/>
        </w:rPr>
        <w:t>dfas</w:t>
      </w:r>
    </w:p>
    <w:p>
      <w:r>
        <w:rPr>
          <w:rFonts w:ascii="Sans Serif" w:hAnsi="Sans Serif"/>
          <w:b/>
          <w:i w:val="0"/>
          <w:sz w:val="18"/>
          <w:u w:val="none"/>
        </w:rPr>
        <w:t>dfa</w:t>
      </w:r>
    </w:p>
    <w:p>
      <w:r>
        <w:rPr>
          <w:rFonts w:ascii="Sans Serif" w:hAnsi="Sans Serif"/>
          <w:b/>
          <w:i w:val="0"/>
          <w:sz w:val="18"/>
          <w:u w:val="none"/>
        </w:rPr>
        <w:t>sdfa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